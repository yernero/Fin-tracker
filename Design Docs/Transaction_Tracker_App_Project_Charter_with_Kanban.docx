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8C242" w14:textId="77777777" w:rsidR="00EA46D4" w:rsidRDefault="00000000" w:rsidP="00BE41BD">
      <w:pPr>
        <w:pStyle w:val="Heading1"/>
        <w:spacing w:before="120" w:after="480"/>
        <w:jc w:val="center"/>
      </w:pPr>
      <w:r>
        <w:t>Project Charter for Transaction Tracker App</w:t>
      </w:r>
    </w:p>
    <w:p w14:paraId="02012443" w14:textId="77777777" w:rsidR="00EA46D4" w:rsidRDefault="00000000" w:rsidP="00BE41BD">
      <w:pPr>
        <w:pStyle w:val="Heading2"/>
        <w:spacing w:before="120" w:after="120"/>
      </w:pPr>
      <w:r>
        <w:t>Project Title</w:t>
      </w:r>
    </w:p>
    <w:p w14:paraId="00D8E05B" w14:textId="77777777" w:rsidR="00EA46D4" w:rsidRDefault="00000000" w:rsidP="00BE41BD">
      <w:pPr>
        <w:spacing w:before="120" w:after="120"/>
      </w:pPr>
      <w:r>
        <w:t>Project Name: Transaction Tracker App</w:t>
      </w:r>
    </w:p>
    <w:p w14:paraId="1B23B783" w14:textId="77777777" w:rsidR="00EA46D4" w:rsidRDefault="00000000" w:rsidP="00BE41BD">
      <w:pPr>
        <w:spacing w:before="120" w:after="120"/>
      </w:pPr>
      <w:r>
        <w:t>Date: [Insert Date]</w:t>
      </w:r>
    </w:p>
    <w:p w14:paraId="4443ECC2" w14:textId="77777777" w:rsidR="00EA46D4" w:rsidRDefault="00000000" w:rsidP="00BE41BD">
      <w:pPr>
        <w:spacing w:before="120" w:after="120"/>
      </w:pPr>
      <w:r>
        <w:t>Project Manager: [Insert Name]</w:t>
      </w:r>
    </w:p>
    <w:p w14:paraId="7CDEA2CE" w14:textId="77777777" w:rsidR="00EA46D4" w:rsidRDefault="00000000" w:rsidP="00BE41BD">
      <w:pPr>
        <w:pStyle w:val="Heading2"/>
        <w:spacing w:before="120" w:after="120"/>
      </w:pPr>
      <w:r>
        <w:t>Project Scope</w:t>
      </w:r>
    </w:p>
    <w:p w14:paraId="0418B692" w14:textId="77777777" w:rsidR="00EA46D4" w:rsidRDefault="00000000" w:rsidP="00BE41BD">
      <w:pPr>
        <w:spacing w:before="120" w:after="120"/>
      </w:pPr>
      <w:r>
        <w:t>Description of the Project: Develop a Django/React application that runs locally on a Raspberry Pi to manage and track transaction data across various accounts.</w:t>
      </w:r>
    </w:p>
    <w:p w14:paraId="4320AAB9" w14:textId="77777777" w:rsidR="00EA46D4" w:rsidRDefault="00000000" w:rsidP="00BE41BD">
      <w:pPr>
        <w:spacing w:before="120" w:after="120"/>
      </w:pPr>
      <w:r>
        <w:t>Objectives: The app will only be accessible within a local area network.</w:t>
      </w:r>
    </w:p>
    <w:p w14:paraId="57425113" w14:textId="77777777" w:rsidR="00EA46D4" w:rsidRDefault="00000000" w:rsidP="00BE41BD">
      <w:pPr>
        <w:pStyle w:val="Heading2"/>
        <w:spacing w:before="120" w:after="120"/>
      </w:pPr>
      <w:r>
        <w:t>Stakeholders</w:t>
      </w:r>
    </w:p>
    <w:p w14:paraId="262D25E3" w14:textId="77777777" w:rsidR="00EA46D4" w:rsidRDefault="00000000" w:rsidP="00BE41BD">
      <w:pPr>
        <w:spacing w:before="120" w:after="120"/>
      </w:pPr>
      <w:r>
        <w:t>List of Stakeholders: Identify all internal and external parties involved.</w:t>
      </w:r>
    </w:p>
    <w:p w14:paraId="2D134318" w14:textId="77777777" w:rsidR="00EA46D4" w:rsidRDefault="00000000" w:rsidP="00BE41BD">
      <w:pPr>
        <w:pStyle w:val="Heading2"/>
        <w:spacing w:before="120" w:after="120"/>
      </w:pPr>
      <w:r>
        <w:t>Roles and Responsibilities</w:t>
      </w:r>
    </w:p>
    <w:p w14:paraId="5701AA16" w14:textId="77777777" w:rsidR="00EA46D4" w:rsidRDefault="00000000" w:rsidP="00BE41BD">
      <w:pPr>
        <w:spacing w:before="120" w:after="120"/>
      </w:pPr>
      <w:r>
        <w:t>Team Structure: Outline the project team and the specific roles of each member.</w:t>
      </w:r>
    </w:p>
    <w:p w14:paraId="75E6FAEF" w14:textId="77777777" w:rsidR="00EA46D4" w:rsidRDefault="00000000" w:rsidP="00BE41BD">
      <w:pPr>
        <w:pStyle w:val="Heading2"/>
        <w:spacing w:before="120" w:after="120"/>
      </w:pPr>
      <w:r>
        <w:t>Deliverables</w:t>
      </w:r>
    </w:p>
    <w:p w14:paraId="3935A713" w14:textId="77777777" w:rsidR="00EA46D4" w:rsidRDefault="00000000" w:rsidP="00BE41BD">
      <w:pPr>
        <w:spacing w:before="120" w:after="120"/>
      </w:pPr>
      <w:r>
        <w:t>Major Deliverables: Develop a robust system to handle transaction data for multiple sources, provide a unified view of account transactions and balances, and include customer data management, differentiating between owned and non-owned accounts.</w:t>
      </w:r>
    </w:p>
    <w:p w14:paraId="5A574E4E" w14:textId="77777777" w:rsidR="00EA46D4" w:rsidRDefault="00000000" w:rsidP="00BE41BD">
      <w:pPr>
        <w:pStyle w:val="Heading2"/>
        <w:spacing w:before="120" w:after="120"/>
      </w:pPr>
      <w:r>
        <w:t>Milestones and Timeline</w:t>
      </w:r>
    </w:p>
    <w:p w14:paraId="6263EE56" w14:textId="77777777" w:rsidR="00EA46D4" w:rsidRDefault="00000000" w:rsidP="00BE41BD">
      <w:pPr>
        <w:spacing w:before="120" w:after="120"/>
      </w:pPr>
      <w:r>
        <w:t>Gantt Chart: Include a Gantt chart to visualize the project timeline, key milestones, and dependencies.</w:t>
      </w:r>
    </w:p>
    <w:p w14:paraId="2EBB3794" w14:textId="77777777" w:rsidR="00EA46D4" w:rsidRDefault="00000000" w:rsidP="00BE41BD">
      <w:pPr>
        <w:pStyle w:val="Heading2"/>
        <w:spacing w:before="120" w:after="120"/>
      </w:pPr>
      <w:r>
        <w:t>Project Summary</w:t>
      </w:r>
    </w:p>
    <w:p w14:paraId="5F4FF68A" w14:textId="77777777" w:rsidR="00EA46D4" w:rsidRDefault="00000000" w:rsidP="00BE41BD">
      <w:pPr>
        <w:spacing w:before="120" w:after="120"/>
      </w:pPr>
      <w:r>
        <w:t>Transaction Tracker App: A local Django/React application designed to run on a Raspberry Pi for managing transaction data within a LAN.</w:t>
      </w:r>
    </w:p>
    <w:p w14:paraId="19B1FACE" w14:textId="77777777" w:rsidR="00EA46D4" w:rsidRDefault="00000000" w:rsidP="00BE41BD">
      <w:pPr>
        <w:pStyle w:val="Heading2"/>
        <w:spacing w:before="120" w:after="120"/>
      </w:pPr>
      <w:r>
        <w:t>Technical Specifications</w:t>
      </w:r>
    </w:p>
    <w:p w14:paraId="5BEF6F2D" w14:textId="77777777" w:rsidR="00EA46D4" w:rsidRDefault="00000000" w:rsidP="00BE41BD">
      <w:pPr>
        <w:spacing w:before="120" w:after="120"/>
      </w:pPr>
      <w:r>
        <w:t>Backend (Django):</w:t>
      </w:r>
    </w:p>
    <w:p w14:paraId="0B88EFFC" w14:textId="77777777" w:rsidR="00EA46D4" w:rsidRDefault="00000000" w:rsidP="00BE41BD">
      <w:pPr>
        <w:spacing w:before="120" w:after="120"/>
      </w:pPr>
      <w:r>
        <w:t xml:space="preserve">  Models: Source, Transaction, Account, Customer.</w:t>
      </w:r>
    </w:p>
    <w:p w14:paraId="1F6B59D6" w14:textId="77777777" w:rsidR="00EA46D4" w:rsidRDefault="00000000" w:rsidP="00BE41BD">
      <w:pPr>
        <w:spacing w:before="120" w:after="120"/>
      </w:pPr>
      <w:r>
        <w:t xml:space="preserve">  API: RESTful API using Django REST Framework for CRUD operations.</w:t>
      </w:r>
    </w:p>
    <w:p w14:paraId="74621E90" w14:textId="77777777" w:rsidR="00EA46D4" w:rsidRDefault="00000000" w:rsidP="00BE41BD">
      <w:pPr>
        <w:spacing w:before="120" w:after="120"/>
      </w:pPr>
      <w:r>
        <w:t xml:space="preserve">  Database: SQL-based, details to be finalized.</w:t>
      </w:r>
    </w:p>
    <w:p w14:paraId="733B6083" w14:textId="77777777" w:rsidR="00EA46D4" w:rsidRDefault="00000000" w:rsidP="00BE41BD">
      <w:pPr>
        <w:spacing w:before="120" w:after="120"/>
      </w:pPr>
      <w:r>
        <w:t xml:space="preserve">  Security: Implement security best practices for local network usage.</w:t>
      </w:r>
    </w:p>
    <w:p w14:paraId="47F27880" w14:textId="77777777" w:rsidR="00EA46D4" w:rsidRDefault="00000000" w:rsidP="00BE41BD">
      <w:pPr>
        <w:spacing w:before="120" w:after="120"/>
      </w:pPr>
      <w:r>
        <w:t>Frontend (React):</w:t>
      </w:r>
    </w:p>
    <w:p w14:paraId="3C05AA88" w14:textId="77777777" w:rsidR="00EA46D4" w:rsidRDefault="00000000" w:rsidP="00BE41BD">
      <w:pPr>
        <w:spacing w:before="120" w:after="120"/>
      </w:pPr>
      <w:r>
        <w:lastRenderedPageBreak/>
        <w:t xml:space="preserve">  UI Components: Interactive tables for displaying data, forms for data entry, and account management features.</w:t>
      </w:r>
    </w:p>
    <w:p w14:paraId="406BE9B0" w14:textId="77777777" w:rsidR="00EA46D4" w:rsidRDefault="00000000" w:rsidP="00BE41BD">
      <w:pPr>
        <w:spacing w:before="120" w:after="120"/>
      </w:pPr>
      <w:r>
        <w:t xml:space="preserve">  State Management: Use tools like Redux or Context API.</w:t>
      </w:r>
    </w:p>
    <w:p w14:paraId="06F0ED51" w14:textId="77777777" w:rsidR="00EA46D4" w:rsidRDefault="00000000" w:rsidP="00BE41BD">
      <w:pPr>
        <w:spacing w:before="120" w:after="120"/>
      </w:pPr>
      <w:r>
        <w:t xml:space="preserve">  Communication: Fetch/Axios for API calls to the backend.</w:t>
      </w:r>
    </w:p>
    <w:p w14:paraId="63CCF0E0" w14:textId="77777777" w:rsidR="00EA46D4" w:rsidRDefault="00000000" w:rsidP="00BE41BD">
      <w:pPr>
        <w:spacing w:before="120" w:after="120"/>
      </w:pPr>
      <w:r>
        <w:t>Development Environment:</w:t>
      </w:r>
    </w:p>
    <w:p w14:paraId="4841A0E9" w14:textId="77777777" w:rsidR="00EA46D4" w:rsidRDefault="00000000" w:rsidP="00BE41BD">
      <w:pPr>
        <w:spacing w:before="120" w:after="120"/>
      </w:pPr>
      <w:r>
        <w:t xml:space="preserve">  Local Setup: Development on a laptop with a simulated Raspberry Pi environment using Docker or virtual machines.</w:t>
      </w:r>
    </w:p>
    <w:p w14:paraId="18C6D4D4" w14:textId="77777777" w:rsidR="00EA46D4" w:rsidRDefault="00000000" w:rsidP="00BE41BD">
      <w:pPr>
        <w:spacing w:before="120" w:after="120"/>
      </w:pPr>
      <w:r>
        <w:t xml:space="preserve">  Deployment: Actual deployment on Raspberry Pi, setup to run the developed application within a local network.</w:t>
      </w:r>
    </w:p>
    <w:p w14:paraId="1EDF75C0" w14:textId="77777777" w:rsidR="00EA46D4" w:rsidRDefault="00000000" w:rsidP="00BE41BD">
      <w:pPr>
        <w:pStyle w:val="Heading2"/>
        <w:spacing w:before="120" w:after="120"/>
      </w:pPr>
      <w:r>
        <w:t>Resources</w:t>
      </w:r>
    </w:p>
    <w:p w14:paraId="7DB50B15" w14:textId="77777777" w:rsidR="00EA46D4" w:rsidRDefault="00000000" w:rsidP="00BE41BD">
      <w:pPr>
        <w:spacing w:before="120" w:after="120"/>
      </w:pPr>
      <w:r>
        <w:t>Budget: Outline the budget allocated for the project.</w:t>
      </w:r>
    </w:p>
    <w:p w14:paraId="257717A5" w14:textId="77777777" w:rsidR="00EA46D4" w:rsidRDefault="00000000" w:rsidP="00BE41BD">
      <w:pPr>
        <w:spacing w:before="120" w:after="120"/>
      </w:pPr>
      <w:r>
        <w:t>Tools and Technology: List the tools and technologies that will be used, including Django, React, Docker, and Raspberry Pi.</w:t>
      </w:r>
    </w:p>
    <w:p w14:paraId="64D2E7E3" w14:textId="77777777" w:rsidR="00EA46D4" w:rsidRDefault="00000000" w:rsidP="00BE41BD">
      <w:pPr>
        <w:pStyle w:val="Heading2"/>
        <w:spacing w:before="120" w:after="120"/>
      </w:pPr>
      <w:r>
        <w:t>Risk Management</w:t>
      </w:r>
    </w:p>
    <w:p w14:paraId="0A16CC3B" w14:textId="77777777" w:rsidR="00EA46D4" w:rsidRDefault="00000000" w:rsidP="00BE41BD">
      <w:pPr>
        <w:spacing w:before="120" w:after="120"/>
      </w:pPr>
      <w:r>
        <w:t>Risk Identification: Identify potential risks and their impact on the project.</w:t>
      </w:r>
    </w:p>
    <w:p w14:paraId="27A5A1F7" w14:textId="77777777" w:rsidR="00EA46D4" w:rsidRDefault="00000000" w:rsidP="00BE41BD">
      <w:pPr>
        <w:spacing w:before="120" w:after="120"/>
      </w:pPr>
      <w:r>
        <w:t>Mitigation Strategies: Describe the strategies to mitigate identified risks.</w:t>
      </w:r>
    </w:p>
    <w:p w14:paraId="184352DB" w14:textId="77777777" w:rsidR="00EA46D4" w:rsidRDefault="00000000" w:rsidP="00BE41BD">
      <w:pPr>
        <w:pStyle w:val="Heading2"/>
        <w:spacing w:before="120" w:after="120"/>
      </w:pPr>
      <w:r>
        <w:t>Communication Plan</w:t>
      </w:r>
    </w:p>
    <w:p w14:paraId="69CE5207" w14:textId="77777777" w:rsidR="00EA46D4" w:rsidRDefault="00000000" w:rsidP="00BE41BD">
      <w:pPr>
        <w:spacing w:before="120" w:after="120"/>
      </w:pPr>
      <w:r>
        <w:t>Communication Methods: Specify how and when the project updates will be communicated.</w:t>
      </w:r>
    </w:p>
    <w:p w14:paraId="2B2DD8C5" w14:textId="77777777" w:rsidR="00EA46D4" w:rsidRDefault="00000000" w:rsidP="00BE41BD">
      <w:pPr>
        <w:pStyle w:val="Heading2"/>
        <w:spacing w:before="120" w:after="120"/>
      </w:pPr>
      <w:r>
        <w:t>Project Tracking</w:t>
      </w:r>
    </w:p>
    <w:p w14:paraId="18E1CB92" w14:textId="77777777" w:rsidR="00EA46D4" w:rsidRDefault="00000000" w:rsidP="00BE41BD">
      <w:pPr>
        <w:spacing w:before="120" w:after="120"/>
      </w:pPr>
      <w:r>
        <w:t>Kanban Board: Use a Kanban board to track ongoing tasks, their status, and progress.</w:t>
      </w:r>
    </w:p>
    <w:p w14:paraId="294B56E3" w14:textId="77777777" w:rsidR="00EA46D4" w:rsidRDefault="00000000" w:rsidP="00BE41BD">
      <w:pPr>
        <w:pStyle w:val="Heading2"/>
        <w:spacing w:before="120" w:after="120"/>
      </w:pPr>
      <w:r>
        <w:t>Visual Mapping</w:t>
      </w:r>
    </w:p>
    <w:p w14:paraId="4A511ACE" w14:textId="77777777" w:rsidR="00EA46D4" w:rsidRDefault="00000000" w:rsidP="00BE41BD">
      <w:pPr>
        <w:spacing w:before="120" w:after="120"/>
      </w:pPr>
      <w:r>
        <w:t>Mind Map: Create a mind map to visualize project ideas, processes, and task relationships.</w:t>
      </w:r>
    </w:p>
    <w:p w14:paraId="247E3099" w14:textId="77777777" w:rsidR="00EA46D4" w:rsidRDefault="00000000" w:rsidP="00BE41BD">
      <w:pPr>
        <w:pStyle w:val="Heading2"/>
        <w:spacing w:before="120" w:after="120"/>
      </w:pPr>
      <w:r>
        <w:t>Development Phases</w:t>
      </w:r>
    </w:p>
    <w:p w14:paraId="181B164E" w14:textId="77777777" w:rsidR="00EA46D4" w:rsidRDefault="00000000" w:rsidP="00BE41BD">
      <w:pPr>
        <w:spacing w:before="120" w:after="120"/>
      </w:pPr>
      <w:r>
        <w:t>Research Phase:</w:t>
      </w:r>
    </w:p>
    <w:p w14:paraId="62337511" w14:textId="77777777" w:rsidR="00EA46D4" w:rsidRDefault="00000000" w:rsidP="00BE41BD">
      <w:pPr>
        <w:spacing w:before="120" w:after="120"/>
      </w:pPr>
      <w:r>
        <w:t xml:space="preserve">  Research Docker ARM Emulation.</w:t>
      </w:r>
    </w:p>
    <w:p w14:paraId="6B1EF8FF" w14:textId="77777777" w:rsidR="00EA46D4" w:rsidRDefault="00000000" w:rsidP="00BE41BD">
      <w:pPr>
        <w:spacing w:before="120" w:after="120"/>
      </w:pPr>
      <w:r>
        <w:t xml:space="preserve">  Choose security measures for the Pi deployment.</w:t>
      </w:r>
    </w:p>
    <w:p w14:paraId="1E433717" w14:textId="77777777" w:rsidR="00EA46D4" w:rsidRDefault="00000000" w:rsidP="00BE41BD">
      <w:pPr>
        <w:spacing w:before="120" w:after="120"/>
      </w:pPr>
      <w:r>
        <w:t xml:space="preserve">  Research Django REST Framework Security Practices.</w:t>
      </w:r>
    </w:p>
    <w:p w14:paraId="13A528ED" w14:textId="77777777" w:rsidR="00EA46D4" w:rsidRDefault="00000000" w:rsidP="00BE41BD">
      <w:pPr>
        <w:spacing w:before="120" w:after="120"/>
      </w:pPr>
      <w:r>
        <w:t xml:space="preserve">  Study React State Management.</w:t>
      </w:r>
    </w:p>
    <w:p w14:paraId="421FCF15" w14:textId="77777777" w:rsidR="00EA46D4" w:rsidRDefault="00000000" w:rsidP="00BE41BD">
      <w:pPr>
        <w:spacing w:before="120" w:after="120"/>
      </w:pPr>
      <w:r>
        <w:t>Planning Phase:</w:t>
      </w:r>
    </w:p>
    <w:p w14:paraId="5958414D" w14:textId="77777777" w:rsidR="00EA46D4" w:rsidRDefault="00000000" w:rsidP="00BE41BD">
      <w:pPr>
        <w:spacing w:before="120" w:after="120"/>
      </w:pPr>
      <w:r>
        <w:t xml:space="preserve">  Outline Project Requirements and Specifications (Apr 26-29).</w:t>
      </w:r>
    </w:p>
    <w:p w14:paraId="29CE1DA9" w14:textId="77777777" w:rsidR="00EA46D4" w:rsidRDefault="00000000" w:rsidP="00BE41BD">
      <w:pPr>
        <w:spacing w:before="120" w:after="120"/>
      </w:pPr>
      <w:r>
        <w:t xml:space="preserve">  Outline API endpoints needed for CRUD operations.</w:t>
      </w:r>
    </w:p>
    <w:p w14:paraId="6354AB71" w14:textId="77777777" w:rsidR="00EA46D4" w:rsidRDefault="00000000" w:rsidP="00BE41BD">
      <w:pPr>
        <w:spacing w:before="120" w:after="120"/>
      </w:pPr>
      <w:r>
        <w:lastRenderedPageBreak/>
        <w:t xml:space="preserve">  Design database schema for Source, Transaction, Account, and Customer Models.</w:t>
      </w:r>
    </w:p>
    <w:p w14:paraId="42420018" w14:textId="77777777" w:rsidR="00EA46D4" w:rsidRDefault="00000000" w:rsidP="00BE41BD">
      <w:pPr>
        <w:spacing w:before="120" w:after="120"/>
      </w:pPr>
      <w:r>
        <w:t>Implementation Phase:</w:t>
      </w:r>
    </w:p>
    <w:p w14:paraId="790A5DB9" w14:textId="77777777" w:rsidR="00EA46D4" w:rsidRDefault="00000000" w:rsidP="00BE41BD">
      <w:pPr>
        <w:spacing w:before="120" w:after="120"/>
      </w:pPr>
      <w:r>
        <w:t xml:space="preserve">  Set up Django Project Structure.</w:t>
      </w:r>
    </w:p>
    <w:p w14:paraId="1DBA8D93" w14:textId="77777777" w:rsidR="00EA46D4" w:rsidRDefault="00000000" w:rsidP="00BE41BD">
      <w:pPr>
        <w:spacing w:before="120" w:after="120"/>
      </w:pPr>
      <w:r>
        <w:t xml:space="preserve">  Develop Initial React components.</w:t>
      </w:r>
    </w:p>
    <w:p w14:paraId="18D6148D" w14:textId="77777777" w:rsidR="00EA46D4" w:rsidRDefault="00000000" w:rsidP="00BE41BD">
      <w:pPr>
        <w:spacing w:before="120" w:after="120"/>
      </w:pPr>
      <w:r>
        <w:t xml:space="preserve">  Draft Data Models.</w:t>
      </w:r>
    </w:p>
    <w:p w14:paraId="67DF1806" w14:textId="77777777" w:rsidR="00EA46D4" w:rsidRDefault="00000000" w:rsidP="00BE41BD">
      <w:pPr>
        <w:spacing w:before="120" w:after="120"/>
      </w:pPr>
      <w:r>
        <w:t>Testing Phase:</w:t>
      </w:r>
    </w:p>
    <w:p w14:paraId="74A97DDC" w14:textId="77777777" w:rsidR="00EA46D4" w:rsidRDefault="00000000" w:rsidP="00BE41BD">
      <w:pPr>
        <w:spacing w:before="120" w:after="120"/>
      </w:pPr>
      <w:r>
        <w:t xml:space="preserve">  Test API with Postman.</w:t>
      </w:r>
    </w:p>
    <w:p w14:paraId="254E5F67" w14:textId="77777777" w:rsidR="00EA46D4" w:rsidRDefault="00000000" w:rsidP="00BE41BD">
      <w:pPr>
        <w:spacing w:before="120" w:after="120"/>
      </w:pPr>
      <w:r>
        <w:t xml:space="preserve">  UI testing on laptop.</w:t>
      </w:r>
    </w:p>
    <w:p w14:paraId="4AAEBD45" w14:textId="77777777" w:rsidR="00EA46D4" w:rsidRDefault="00000000" w:rsidP="00BE41BD">
      <w:pPr>
        <w:spacing w:before="120" w:after="120"/>
      </w:pPr>
      <w:r>
        <w:t>Review Phase:</w:t>
      </w:r>
    </w:p>
    <w:p w14:paraId="2C9FEB84" w14:textId="77777777" w:rsidR="00EA46D4" w:rsidRDefault="00000000" w:rsidP="00BE41BD">
      <w:pPr>
        <w:spacing w:before="120" w:after="120"/>
      </w:pPr>
      <w:r>
        <w:t xml:space="preserve">  Functionality checks on emulated environment.</w:t>
      </w:r>
    </w:p>
    <w:p w14:paraId="0E1AEC91" w14:textId="77777777" w:rsidR="00EA46D4" w:rsidRDefault="00000000" w:rsidP="00BE41BD">
      <w:pPr>
        <w:spacing w:before="120" w:after="120"/>
      </w:pPr>
      <w:r>
        <w:t xml:space="preserve">  Document API Endpoint Design.</w:t>
      </w:r>
    </w:p>
    <w:p w14:paraId="39F22056" w14:textId="77777777" w:rsidR="00EA46D4" w:rsidRDefault="00000000" w:rsidP="00BE41BD">
      <w:pPr>
        <w:spacing w:before="120" w:after="120"/>
      </w:pPr>
      <w:r>
        <w:t>Deployment Phase:</w:t>
      </w:r>
    </w:p>
    <w:p w14:paraId="18CF5CC9" w14:textId="77777777" w:rsidR="00EA46D4" w:rsidRDefault="00000000" w:rsidP="00BE41BD">
      <w:pPr>
        <w:spacing w:before="120" w:after="120"/>
      </w:pPr>
      <w:r>
        <w:t xml:space="preserve">  Final review and adjustments for deployment on Raspberry Pi.</w:t>
      </w:r>
    </w:p>
    <w:p w14:paraId="662740D1" w14:textId="77777777" w:rsidR="00EA46D4" w:rsidRDefault="00000000" w:rsidP="00BE41BD">
      <w:pPr>
        <w:spacing w:before="120" w:after="120"/>
      </w:pPr>
      <w:r>
        <w:t xml:space="preserve">  Obtain stakeholder sign-off and go live within the local network.</w:t>
      </w:r>
    </w:p>
    <w:p w14:paraId="0AEE7BCE" w14:textId="77777777" w:rsidR="00EA46D4" w:rsidRDefault="00000000" w:rsidP="00BE41BD">
      <w:pPr>
        <w:pStyle w:val="Heading2"/>
        <w:spacing w:before="120" w:after="120"/>
      </w:pPr>
      <w:r>
        <w:t>Approval</w:t>
      </w:r>
    </w:p>
    <w:p w14:paraId="7A103432" w14:textId="77777777" w:rsidR="00EA46D4" w:rsidRDefault="00000000" w:rsidP="00BE41BD">
      <w:pPr>
        <w:spacing w:before="120" w:after="120"/>
      </w:pPr>
      <w:r>
        <w:t>Signatures: Space for signatures from key stakeholders to approve the charter.</w:t>
      </w:r>
    </w:p>
    <w:p w14:paraId="5AAF625D" w14:textId="77777777" w:rsidR="00EA46D4" w:rsidRDefault="00000000" w:rsidP="00BE41BD">
      <w:pPr>
        <w:pStyle w:val="Heading2"/>
        <w:spacing w:before="120" w:after="120"/>
      </w:pPr>
      <w:r>
        <w:t>Appendices</w:t>
      </w:r>
    </w:p>
    <w:p w14:paraId="155D81E6" w14:textId="77777777" w:rsidR="00EA46D4" w:rsidRDefault="00000000" w:rsidP="00BE41BD">
      <w:pPr>
        <w:spacing w:before="120" w:after="120"/>
      </w:pPr>
      <w:r>
        <w:t>Additional Information: Any supplementary information relevant to the project.</w:t>
      </w:r>
    </w:p>
    <w:p w14:paraId="3F4D0E8D" w14:textId="77777777" w:rsidR="00EA46D4" w:rsidRDefault="00000000" w:rsidP="00BE41BD">
      <w:pPr>
        <w:spacing w:before="120" w:after="120"/>
      </w:pPr>
      <w:r>
        <w:br w:type="page"/>
      </w:r>
    </w:p>
    <w:p w14:paraId="0A340155" w14:textId="77777777" w:rsidR="00EA46D4" w:rsidRDefault="00000000" w:rsidP="00BE41BD">
      <w:pPr>
        <w:pStyle w:val="Heading1"/>
        <w:spacing w:before="120" w:after="120"/>
      </w:pPr>
      <w:r>
        <w:lastRenderedPageBreak/>
        <w:t>Notional Kanban Board for Transaction Tracker App</w:t>
      </w:r>
    </w:p>
    <w:p w14:paraId="0823BFA6" w14:textId="77777777" w:rsidR="00EA46D4" w:rsidRDefault="00000000">
      <w:pPr>
        <w:pStyle w:val="Heading2"/>
      </w:pPr>
      <w:r>
        <w:t>To Do</w:t>
      </w:r>
    </w:p>
    <w:p w14:paraId="5E7BE565" w14:textId="77777777" w:rsidR="00EA46D4" w:rsidRDefault="00000000">
      <w:r>
        <w:t>Research Docker ARM Emulation</w:t>
      </w:r>
    </w:p>
    <w:p w14:paraId="521C4655" w14:textId="77777777" w:rsidR="00EA46D4" w:rsidRDefault="00000000">
      <w:r>
        <w:t>Choose Security Measures for Pi Deployment</w:t>
      </w:r>
    </w:p>
    <w:p w14:paraId="21C30146" w14:textId="77777777" w:rsidR="00EA46D4" w:rsidRDefault="00000000">
      <w:r>
        <w:t>Research Django REST Framework Security Practices</w:t>
      </w:r>
    </w:p>
    <w:p w14:paraId="51149E77" w14:textId="77777777" w:rsidR="00EA46D4" w:rsidRDefault="00000000">
      <w:r>
        <w:t>Study React State Management</w:t>
      </w:r>
    </w:p>
    <w:p w14:paraId="1F101260" w14:textId="77777777" w:rsidR="00EA46D4" w:rsidRDefault="00000000">
      <w:r>
        <w:t>Outline Project Requirements and Specifications (Apr 26-29)</w:t>
      </w:r>
    </w:p>
    <w:p w14:paraId="469DA9DE" w14:textId="77777777" w:rsidR="00EA46D4" w:rsidRDefault="00000000">
      <w:r>
        <w:t>Outline API Endpoints Needed for CRUD Operations</w:t>
      </w:r>
    </w:p>
    <w:p w14:paraId="298A7DF2" w14:textId="77777777" w:rsidR="00EA46D4" w:rsidRDefault="00000000">
      <w:r>
        <w:t>Design Database Schema for Source, Transaction, Account, and Customer Models</w:t>
      </w:r>
    </w:p>
    <w:p w14:paraId="410E6DA7" w14:textId="77777777" w:rsidR="00EA46D4" w:rsidRDefault="00000000">
      <w:pPr>
        <w:pStyle w:val="Heading2"/>
      </w:pPr>
      <w:r>
        <w:t>In Progress</w:t>
      </w:r>
    </w:p>
    <w:p w14:paraId="6191771C" w14:textId="77777777" w:rsidR="00EA46D4" w:rsidRDefault="00000000">
      <w:r>
        <w:t>Set Up Django Project Structure</w:t>
      </w:r>
    </w:p>
    <w:p w14:paraId="2493460A" w14:textId="77777777" w:rsidR="00EA46D4" w:rsidRDefault="00000000">
      <w:r>
        <w:t>Develop Initial React Components</w:t>
      </w:r>
    </w:p>
    <w:p w14:paraId="40F2B171" w14:textId="77777777" w:rsidR="00EA46D4" w:rsidRDefault="00000000">
      <w:pPr>
        <w:pStyle w:val="Heading2"/>
      </w:pPr>
      <w:r>
        <w:t>Testing</w:t>
      </w:r>
    </w:p>
    <w:p w14:paraId="398E24A7" w14:textId="77777777" w:rsidR="00EA46D4" w:rsidRDefault="00000000">
      <w:r>
        <w:t>Test API with Postman</w:t>
      </w:r>
    </w:p>
    <w:p w14:paraId="1D20E406" w14:textId="77777777" w:rsidR="00EA46D4" w:rsidRDefault="00000000">
      <w:r>
        <w:t>UI Testing on Laptop</w:t>
      </w:r>
    </w:p>
    <w:p w14:paraId="11D88D5A" w14:textId="77777777" w:rsidR="00EA46D4" w:rsidRDefault="00000000">
      <w:pPr>
        <w:pStyle w:val="Heading2"/>
      </w:pPr>
      <w:r>
        <w:t>Review</w:t>
      </w:r>
    </w:p>
    <w:p w14:paraId="3BB38100" w14:textId="77777777" w:rsidR="00EA46D4" w:rsidRDefault="00000000">
      <w:r>
        <w:t>Functionality Checks on Emulated Environment</w:t>
      </w:r>
    </w:p>
    <w:p w14:paraId="7068A587" w14:textId="77777777" w:rsidR="00EA46D4" w:rsidRDefault="00000000">
      <w:r>
        <w:t>Document API Endpoint Design</w:t>
      </w:r>
    </w:p>
    <w:p w14:paraId="79A325A6" w14:textId="77777777" w:rsidR="00EA46D4" w:rsidRDefault="00000000">
      <w:pPr>
        <w:pStyle w:val="Heading2"/>
      </w:pPr>
      <w:r>
        <w:t>Done</w:t>
      </w:r>
    </w:p>
    <w:p w14:paraId="02E84A05" w14:textId="77777777" w:rsidR="00EA46D4" w:rsidRDefault="00000000">
      <w:r>
        <w:t>Draft Data Models</w:t>
      </w:r>
    </w:p>
    <w:p w14:paraId="246C46E8" w14:textId="77777777" w:rsidR="00EA46D4" w:rsidRDefault="00000000">
      <w:r>
        <w:t>Design database schema for Source, Transaction, Account, and Customer Models</w:t>
      </w:r>
    </w:p>
    <w:p w14:paraId="7002C7D4" w14:textId="77777777" w:rsidR="00BE41BD" w:rsidRDefault="00BE41BD"/>
    <w:p w14:paraId="177F285E" w14:textId="77777777" w:rsidR="00BE41BD" w:rsidRDefault="00BE41BD"/>
    <w:p w14:paraId="1A19CD08" w14:textId="77777777" w:rsidR="00BE41BD" w:rsidRDefault="00BE41BD"/>
    <w:p w14:paraId="7E20562C" w14:textId="3996E0FA" w:rsidR="00BE41BD" w:rsidRDefault="00BE41BD">
      <w:r>
        <w:br w:type="page"/>
      </w:r>
    </w:p>
    <w:p w14:paraId="2ED298B0" w14:textId="77777777" w:rsidR="00BE41BD" w:rsidRDefault="00BE41BD" w:rsidP="00BE41BD">
      <w:pPr>
        <w:pStyle w:val="Heading1"/>
        <w:jc w:val="center"/>
      </w:pPr>
      <w:r>
        <w:lastRenderedPageBreak/>
        <w:t>Kanban Board for Transaction Tracker App</w:t>
      </w:r>
    </w:p>
    <w:p w14:paraId="603871C6" w14:textId="77777777" w:rsidR="00BE41BD" w:rsidRPr="00C05BC1" w:rsidRDefault="00BE41BD" w:rsidP="00BE4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1752"/>
        <w:gridCol w:w="1474"/>
        <w:gridCol w:w="1801"/>
        <w:gridCol w:w="1741"/>
      </w:tblGrid>
      <w:tr w:rsidR="00BE41BD" w14:paraId="217724E2" w14:textId="77777777" w:rsidTr="00270DC0">
        <w:tc>
          <w:tcPr>
            <w:tcW w:w="2880" w:type="dxa"/>
          </w:tcPr>
          <w:p w14:paraId="7071B0F6" w14:textId="77777777" w:rsidR="00BE41BD" w:rsidRDefault="00BE41BD" w:rsidP="00270DC0">
            <w:r>
              <w:t>To Do</w:t>
            </w:r>
          </w:p>
        </w:tc>
        <w:tc>
          <w:tcPr>
            <w:tcW w:w="2880" w:type="dxa"/>
          </w:tcPr>
          <w:p w14:paraId="549ECD1E" w14:textId="77777777" w:rsidR="00BE41BD" w:rsidRDefault="00BE41BD" w:rsidP="00270DC0">
            <w:r>
              <w:t>In Progress</w:t>
            </w:r>
          </w:p>
        </w:tc>
        <w:tc>
          <w:tcPr>
            <w:tcW w:w="2880" w:type="dxa"/>
          </w:tcPr>
          <w:p w14:paraId="6B2FEC8F" w14:textId="77777777" w:rsidR="00BE41BD" w:rsidRDefault="00BE41BD" w:rsidP="00270DC0">
            <w:r>
              <w:t>Testing</w:t>
            </w:r>
          </w:p>
        </w:tc>
        <w:tc>
          <w:tcPr>
            <w:tcW w:w="2880" w:type="dxa"/>
          </w:tcPr>
          <w:p w14:paraId="28932309" w14:textId="77777777" w:rsidR="00BE41BD" w:rsidRDefault="00BE41BD" w:rsidP="00270DC0">
            <w:r>
              <w:t>Review</w:t>
            </w:r>
          </w:p>
        </w:tc>
        <w:tc>
          <w:tcPr>
            <w:tcW w:w="2880" w:type="dxa"/>
          </w:tcPr>
          <w:p w14:paraId="2FB3D821" w14:textId="77777777" w:rsidR="00BE41BD" w:rsidRDefault="00BE41BD" w:rsidP="00270DC0">
            <w:r>
              <w:t>Done</w:t>
            </w:r>
          </w:p>
        </w:tc>
      </w:tr>
      <w:tr w:rsidR="00BE41BD" w14:paraId="75F8244E" w14:textId="77777777" w:rsidTr="00270DC0"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72CEC319" w14:textId="77777777" w:rsidR="00BE41BD" w:rsidRDefault="00BE41BD" w:rsidP="00270DC0">
            <w:r>
              <w:t>Research Docker ARM Emulation</w:t>
            </w:r>
          </w:p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011F7D7D" w14:textId="77777777" w:rsidR="00BE41BD" w:rsidRDefault="00BE41BD" w:rsidP="00270DC0">
            <w:r>
              <w:t>Set Up Django Project Structure</w:t>
            </w:r>
          </w:p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301DCB00" w14:textId="77777777" w:rsidR="00BE41BD" w:rsidRDefault="00BE41BD" w:rsidP="00270DC0">
            <w:r>
              <w:t>Test API with Postman</w:t>
            </w:r>
          </w:p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02018763" w14:textId="77777777" w:rsidR="00BE41BD" w:rsidRDefault="00BE41BD" w:rsidP="00270DC0">
            <w:r>
              <w:t>Functionality Checks on Emulated Environment</w:t>
            </w:r>
          </w:p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0FB38B6A" w14:textId="77777777" w:rsidR="00BE41BD" w:rsidRDefault="00BE41BD" w:rsidP="00270DC0">
            <w:r>
              <w:t>Draft Data Models</w:t>
            </w:r>
          </w:p>
        </w:tc>
      </w:tr>
      <w:tr w:rsidR="00BE41BD" w14:paraId="210BFC8E" w14:textId="77777777" w:rsidTr="00270DC0"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4B95C5C6" w14:textId="77777777" w:rsidR="00BE41BD" w:rsidRDefault="00BE41BD" w:rsidP="00270DC0">
            <w:r>
              <w:t>Choose Security Measures for Pi Deployment</w:t>
            </w:r>
          </w:p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4BD121B5" w14:textId="77777777" w:rsidR="00BE41BD" w:rsidRDefault="00BE41BD" w:rsidP="00270DC0">
            <w:r>
              <w:t>Develop Initial React Components</w:t>
            </w:r>
          </w:p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3107025C" w14:textId="77777777" w:rsidR="00BE41BD" w:rsidRDefault="00BE41BD" w:rsidP="00270DC0">
            <w:r>
              <w:t>UI Testing on Laptop</w:t>
            </w:r>
          </w:p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74F24295" w14:textId="77777777" w:rsidR="00BE41BD" w:rsidRDefault="00BE41BD" w:rsidP="00270DC0">
            <w:r>
              <w:t>Document API Endpoint Design</w:t>
            </w:r>
          </w:p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0CF1530E" w14:textId="77777777" w:rsidR="00BE41BD" w:rsidRDefault="00BE41BD" w:rsidP="00270DC0">
            <w:r>
              <w:t>Design database schema for Source, Transaction, Account, and Customer Models</w:t>
            </w:r>
          </w:p>
        </w:tc>
      </w:tr>
      <w:tr w:rsidR="00BE41BD" w14:paraId="176CE3D9" w14:textId="77777777" w:rsidTr="00270DC0"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63E49D77" w14:textId="77777777" w:rsidR="00BE41BD" w:rsidRDefault="00BE41BD" w:rsidP="00270DC0">
            <w:r>
              <w:t>Research Django REST Framework Security Practices</w:t>
            </w:r>
          </w:p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5479BBD1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5D2715BE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3F7A0B8A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48198E17" w14:textId="77777777" w:rsidR="00BE41BD" w:rsidRDefault="00BE41BD" w:rsidP="00270DC0"/>
        </w:tc>
      </w:tr>
      <w:tr w:rsidR="00BE41BD" w14:paraId="5D032265" w14:textId="77777777" w:rsidTr="00270DC0"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476DA6FE" w14:textId="77777777" w:rsidR="00BE41BD" w:rsidRDefault="00BE41BD" w:rsidP="00270DC0">
            <w:r>
              <w:t>Study React State Management</w:t>
            </w:r>
          </w:p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54AC29BA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6BC99B09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304D99A3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2C0BD550" w14:textId="77777777" w:rsidR="00BE41BD" w:rsidRDefault="00BE41BD" w:rsidP="00270DC0"/>
        </w:tc>
      </w:tr>
      <w:tr w:rsidR="00BE41BD" w14:paraId="014EC17B" w14:textId="77777777" w:rsidTr="00270DC0"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5C4B6FB4" w14:textId="77777777" w:rsidR="00BE41BD" w:rsidRDefault="00BE41BD" w:rsidP="00270DC0">
            <w:r>
              <w:t>Outline Project Requirements and Specifications (Apr 26-29)</w:t>
            </w:r>
          </w:p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550945A0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5FC0E0EB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05817064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51C157B6" w14:textId="77777777" w:rsidR="00BE41BD" w:rsidRDefault="00BE41BD" w:rsidP="00270DC0"/>
        </w:tc>
      </w:tr>
      <w:tr w:rsidR="00BE41BD" w14:paraId="6E5C96C8" w14:textId="77777777" w:rsidTr="00270DC0"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45612F6D" w14:textId="77777777" w:rsidR="00BE41BD" w:rsidRDefault="00BE41BD" w:rsidP="00270DC0">
            <w:r>
              <w:t>Outline API Endpoints Needed for CRUD Operations</w:t>
            </w:r>
          </w:p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3C6534BA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11A4977E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72548108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2EE6FBF4" w14:textId="77777777" w:rsidR="00BE41BD" w:rsidRDefault="00BE41BD" w:rsidP="00270DC0"/>
        </w:tc>
      </w:tr>
      <w:tr w:rsidR="00BE41BD" w14:paraId="321BEEA4" w14:textId="77777777" w:rsidTr="00270DC0"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71115A02" w14:textId="77777777" w:rsidR="00BE41BD" w:rsidRDefault="00BE41BD" w:rsidP="00270DC0">
            <w:r>
              <w:t>Design Database Schema for Source, Transaction, Account, and Customer Models</w:t>
            </w:r>
          </w:p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41B6F989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238FCB85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5E7F837B" w14:textId="77777777" w:rsidR="00BE41BD" w:rsidRDefault="00BE41BD" w:rsidP="00270DC0"/>
        </w:tc>
        <w:tc>
          <w:tcPr>
            <w:tcW w:w="1728" w:type="dxa"/>
            <w:tcMar>
              <w:top w:w="115" w:type="dxa"/>
              <w:left w:w="115" w:type="dxa"/>
              <w:bottom w:w="58" w:type="dxa"/>
              <w:right w:w="115" w:type="dxa"/>
            </w:tcMar>
          </w:tcPr>
          <w:p w14:paraId="5CE4018A" w14:textId="77777777" w:rsidR="00BE41BD" w:rsidRDefault="00BE41BD" w:rsidP="00270DC0"/>
        </w:tc>
      </w:tr>
    </w:tbl>
    <w:p w14:paraId="749EC571" w14:textId="77777777" w:rsidR="00BE41BD" w:rsidRDefault="00BE41BD" w:rsidP="00BE41BD"/>
    <w:p w14:paraId="6C41AE8F" w14:textId="77777777" w:rsidR="00BE41BD" w:rsidRDefault="00BE41BD"/>
    <w:sectPr w:rsidR="00BE41BD" w:rsidSect="00E022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389860">
    <w:abstractNumId w:val="8"/>
  </w:num>
  <w:num w:numId="2" w16cid:durableId="1783837098">
    <w:abstractNumId w:val="6"/>
  </w:num>
  <w:num w:numId="3" w16cid:durableId="1465613513">
    <w:abstractNumId w:val="5"/>
  </w:num>
  <w:num w:numId="4" w16cid:durableId="1305545381">
    <w:abstractNumId w:val="4"/>
  </w:num>
  <w:num w:numId="5" w16cid:durableId="1141848471">
    <w:abstractNumId w:val="7"/>
  </w:num>
  <w:num w:numId="6" w16cid:durableId="2013295623">
    <w:abstractNumId w:val="3"/>
  </w:num>
  <w:num w:numId="7" w16cid:durableId="754669801">
    <w:abstractNumId w:val="2"/>
  </w:num>
  <w:num w:numId="8" w16cid:durableId="1615940716">
    <w:abstractNumId w:val="1"/>
  </w:num>
  <w:num w:numId="9" w16cid:durableId="85284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3145"/>
    <w:rsid w:val="00AA1D8D"/>
    <w:rsid w:val="00B47730"/>
    <w:rsid w:val="00BE41BD"/>
    <w:rsid w:val="00CB0664"/>
    <w:rsid w:val="00E02286"/>
    <w:rsid w:val="00EA46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4CF6F"/>
  <w14:defaultImageDpi w14:val="300"/>
  <w15:docId w15:val="{E35B5FA3-6449-4FF8-A883-90F65AAC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42</Manager>
  <Company/>
  <LinksUpToDate>false</LinksUpToDate>
  <CharactersWithSpaces>5018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>generated by python-docx</dc:description>
  <cp:lastModifiedBy>Nick StClair</cp:lastModifiedBy>
  <cp:revision>3</cp:revision>
  <dcterms:created xsi:type="dcterms:W3CDTF">2024-05-03T17:02:00Z</dcterms:created>
  <dcterms:modified xsi:type="dcterms:W3CDTF">2024-05-03T17:05:00Z</dcterms:modified>
  <cp:category/>
</cp:coreProperties>
</file>