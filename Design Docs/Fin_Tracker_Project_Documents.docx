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 Tracker Project Documents</w:t>
      </w:r>
    </w:p>
    <w:p>
      <w:pPr>
        <w:pStyle w:val="Heading2"/>
      </w:pPr>
      <w:r>
        <w:t>Project Charter</w:t>
      </w:r>
    </w:p>
    <w:p>
      <w:pPr>
        <w:pStyle w:val="Heading3"/>
      </w:pPr>
      <w:r>
        <w:t>Project Title:</w:t>
      </w:r>
    </w:p>
    <w:p>
      <w:r>
        <w:t>Fin Tracker</w:t>
      </w:r>
    </w:p>
    <w:p>
      <w:pPr>
        <w:pStyle w:val="Heading3"/>
      </w:pPr>
      <w:r>
        <w:t>Date and Project Manager:</w:t>
      </w:r>
    </w:p>
    <w:p>
      <w:r>
        <w:t>Date: 5/3/2024</w:t>
      </w:r>
    </w:p>
    <w:p>
      <w:r>
        <w:t>Project Manager: Panda</w:t>
      </w:r>
    </w:p>
    <w:p>
      <w:pPr>
        <w:pStyle w:val="Heading3"/>
      </w:pPr>
      <w:r>
        <w:t>Project Scope:</w:t>
      </w:r>
    </w:p>
    <w:p>
      <w:r>
        <w:t>Description of the Project: Develop a Django/React application that runs locally on a Raspberry Pi to manage and track transaction data across various accounts for different customer types.</w:t>
      </w:r>
    </w:p>
    <w:p>
      <w:r>
        <w:t>Objectives: Ensure the system is capable of handling transaction data securely and effectively, providing a unified view of account transactions and balances.</w:t>
      </w:r>
    </w:p>
    <w:p>
      <w:pPr>
        <w:pStyle w:val="Heading3"/>
      </w:pPr>
      <w:r>
        <w:t>Stakeholders:</w:t>
      </w:r>
    </w:p>
    <w:p>
      <w:r>
        <w:t>Panda (Project Manager)</w:t>
      </w:r>
    </w:p>
    <w:p>
      <w:r>
        <w:t>[Your Name] (Developer)</w:t>
      </w:r>
    </w:p>
    <w:p>
      <w:pPr>
        <w:pStyle w:val="Heading3"/>
      </w:pPr>
      <w:r>
        <w:t>Roles and Responsibilities:</w:t>
      </w:r>
    </w:p>
    <w:p>
      <w:r>
        <w:t>[Your Name]: Responsible for all development activities including planning, coding, testing, and deployment.</w:t>
      </w:r>
    </w:p>
    <w:p>
      <w:r>
        <w:t>Panda: Oversees project management, including scheduling, risk management, and quality assurance.</w:t>
      </w:r>
    </w:p>
    <w:p>
      <w:pPr>
        <w:pStyle w:val="Heading3"/>
      </w:pPr>
      <w:r>
        <w:t>Deliverables:</w:t>
      </w:r>
    </w:p>
    <w:p>
      <w:r>
        <w:t>A fully functional local Django/React application capable of managing and tracking transactions securely within a local network.</w:t>
      </w:r>
    </w:p>
    <w:p>
      <w:pPr>
        <w:pStyle w:val="Heading3"/>
      </w:pPr>
      <w:r>
        <w:t>Technical Specifications:</w:t>
      </w:r>
    </w:p>
    <w:p>
      <w:r>
        <w:t>Backend (Django): Includes models for Customer, Account, Transaction, AccountType; utilizes Django REST Framework for CRUD operations; SQL database; local network security enhancements.</w:t>
      </w:r>
    </w:p>
    <w:p>
      <w:r>
        <w:t>Frontend (React): Features interactive UI components; utilizes Redux or Context API for state management; employs Fetch/Axios for backend communication.</w:t>
      </w:r>
    </w:p>
    <w:p>
      <w:pPr>
        <w:pStyle w:val="Heading3"/>
      </w:pPr>
      <w:r>
        <w:t>Development Environment:</w:t>
      </w:r>
    </w:p>
    <w:p>
      <w:r>
        <w:t>Development conducted on a laptop with a simulated Raspberry Pi environment using Docker or virtual machines. The deployment will occur on a Raspberry Pi to run the developed application within a local network.</w:t>
      </w:r>
    </w:p>
    <w:p>
      <w:pPr>
        <w:pStyle w:val="Heading3"/>
      </w:pPr>
      <w:r>
        <w:t>Resources:</w:t>
      </w:r>
    </w:p>
    <w:p>
      <w:r>
        <w:t>As no budget is available, all tools and technologies must be free or open-source. The project will utilize Django, React, Docker, and Raspberry Pi, along with any necessary free development tools or libraries.</w:t>
      </w:r>
    </w:p>
    <w:p>
      <w:pPr>
        <w:pStyle w:val="Heading3"/>
      </w:pPr>
      <w:r>
        <w:t>Risk Management:</w:t>
      </w:r>
    </w:p>
    <w:p>
      <w:r>
        <w:t>Risk Identification:</w:t>
      </w:r>
    </w:p>
    <w:p>
      <w:r>
        <w:t>- Technical risks such as compatibility issues with Raspberry Pi.</w:t>
      </w:r>
    </w:p>
    <w:p>
      <w:r>
        <w:t>- Security risks associated with local network data management.</w:t>
      </w:r>
    </w:p>
    <w:p>
      <w:r>
        <w:t>- Project delay risks due to solo development workload.</w:t>
      </w:r>
    </w:p>
    <w:p>
      <w:r>
        <w:t>Mitigation Strategies:</w:t>
      </w:r>
    </w:p>
    <w:p>
      <w:r>
        <w:t>- Regularly update and patch all software to minimize compatibility and security issues.</w:t>
      </w:r>
    </w:p>
    <w:p>
      <w:r>
        <w:t>- Implement basic security practices and consider local network security tools that are open-source.</w:t>
      </w:r>
    </w:p>
    <w:p>
      <w:r>
        <w:t>- Use Agile development techniques to manage workload and prioritize tasks effectively.</w:t>
      </w:r>
    </w:p>
    <w:p>
      <w:pPr>
        <w:pStyle w:val="Heading3"/>
      </w:pPr>
      <w:r>
        <w:t>Communication Plan:</w:t>
      </w:r>
    </w:p>
    <w:p>
      <w:r>
        <w:t>[Your Name] will update a Trello board with completed tasks.</w:t>
      </w:r>
    </w:p>
    <w:p>
      <w:r>
        <w:t>Panda (Project Manager) will review updates and respond with feedback through a word document containing the project charter and updated Kanban boards.</w:t>
      </w:r>
    </w:p>
    <w:p>
      <w:pPr>
        <w:pStyle w:val="Heading3"/>
      </w:pPr>
      <w:r>
        <w:t>Approval:</w:t>
      </w:r>
    </w:p>
    <w:p>
      <w:r>
        <w:t>Signatures: [Space for signatures from Panda and [Your Name] to approve the charter.]</w:t>
      </w:r>
    </w:p>
    <w:p>
      <w:pPr>
        <w:pStyle w:val="Heading3"/>
      </w:pPr>
      <w:r>
        <w:t>Appendices:</w:t>
      </w:r>
    </w:p>
    <w:p>
      <w:r>
        <w:t>Additional Information: [Include any supplementary information or documentation relevant to the project.]</w:t>
      </w:r>
    </w:p>
    <w:p>
      <w:r>
        <w:br w:type="page"/>
      </w:r>
    </w:p>
    <w:p>
      <w:pPr>
        <w:pStyle w:val="Heading2"/>
      </w:pPr>
      <w:r>
        <w:t>Notional Kanban</w:t>
      </w:r>
    </w:p>
    <w:p>
      <w:pPr>
        <w:pStyle w:val="Heading3"/>
      </w:pPr>
      <w:r>
        <w:t>To Do</w:t>
      </w:r>
    </w:p>
    <w:p>
      <w:r>
        <w:t>Research security best practices for Django applications in local networks.</w:t>
        <w:br/>
        <w:t>Design database schema for Customer, Account, and Transaction models.</w:t>
      </w:r>
    </w:p>
    <w:p>
      <w:pPr>
        <w:pStyle w:val="Heading3"/>
      </w:pPr>
      <w:r>
        <w:t>Blocked</w:t>
      </w:r>
    </w:p>
    <w:p>
      <w:r>
        <w:t>None currently.</w:t>
      </w:r>
    </w:p>
    <w:p>
      <w:pPr>
        <w:pStyle w:val="Heading3"/>
      </w:pPr>
      <w:r>
        <w:t>Doing</w:t>
      </w:r>
    </w:p>
    <w:p>
      <w:r>
        <w:t>Setting up initial project structure in Django.</w:t>
      </w:r>
    </w:p>
    <w:p>
      <w:pPr>
        <w:pStyle w:val="Heading3"/>
      </w:pPr>
      <w:r>
        <w:t>Next</w:t>
      </w:r>
    </w:p>
    <w:p>
      <w:r>
        <w:t>Begin development of frontend components using React.</w:t>
      </w:r>
    </w:p>
    <w:p>
      <w:pPr>
        <w:pStyle w:val="Heading3"/>
      </w:pPr>
      <w:r>
        <w:t>Done</w:t>
      </w:r>
    </w:p>
    <w:p>
      <w:r>
        <w:t>Project requirements and initial planning.</w:t>
      </w:r>
    </w:p>
    <w:p>
      <w:pPr>
        <w:pStyle w:val="Heading3"/>
      </w:pPr>
      <w:r>
        <w:t>Cancelled</w:t>
      </w:r>
    </w:p>
    <w:p>
      <w:r>
        <w:t>[List any tasks that are no longer viable or necessary.]</w:t>
      </w:r>
    </w:p>
    <w:p>
      <w:r>
        <w:br w:type="page"/>
      </w:r>
    </w:p>
    <w:p>
      <w:pPr>
        <w:pStyle w:val="Heading2"/>
      </w:pPr>
      <w:r>
        <w:t>Kanban Board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 Do</w:t>
            </w:r>
          </w:p>
        </w:tc>
        <w:tc>
          <w:tcPr>
            <w:tcW w:type="dxa" w:w="1440"/>
          </w:tcPr>
          <w:p>
            <w:r>
              <w:t>Blocked</w:t>
            </w:r>
          </w:p>
        </w:tc>
        <w:tc>
          <w:tcPr>
            <w:tcW w:type="dxa" w:w="1440"/>
          </w:tcPr>
          <w:p>
            <w:r>
              <w:t>Doing</w:t>
            </w:r>
          </w:p>
        </w:tc>
        <w:tc>
          <w:tcPr>
            <w:tcW w:type="dxa" w:w="1440"/>
          </w:tcPr>
          <w:p>
            <w:r>
              <w:t>Next</w:t>
            </w:r>
          </w:p>
        </w:tc>
        <w:tc>
          <w:tcPr>
            <w:tcW w:type="dxa" w:w="1440"/>
          </w:tcPr>
          <w:p>
            <w:r>
              <w:t>Done</w:t>
            </w:r>
          </w:p>
        </w:tc>
        <w:tc>
          <w:tcPr>
            <w:tcW w:type="dxa" w:w="1440"/>
          </w:tcPr>
          <w:p>
            <w:r>
              <w:t>Cancelled</w:t>
            </w:r>
          </w:p>
        </w:tc>
      </w:tr>
      <w:tr>
        <w:tc>
          <w:tcPr>
            <w:tcW w:type="dxa" w:w="1440"/>
          </w:tcPr>
          <w:p>
            <w:r>
              <w:t>Research security best practices for Django applications in local networks</w:t>
            </w:r>
          </w:p>
        </w:tc>
        <w:tc>
          <w:tcPr>
            <w:tcW w:type="dxa" w:w="1440"/>
          </w:tcPr>
          <w:p>
            <w:r>
              <w:t>None currently</w:t>
            </w:r>
          </w:p>
        </w:tc>
        <w:tc>
          <w:tcPr>
            <w:tcW w:type="dxa" w:w="1440"/>
          </w:tcPr>
          <w:p>
            <w:r>
              <w:t>Setting up initial project structure in Django</w:t>
            </w:r>
          </w:p>
        </w:tc>
        <w:tc>
          <w:tcPr>
            <w:tcW w:type="dxa" w:w="1440"/>
          </w:tcPr>
          <w:p>
            <w:r>
              <w:t>Begin development of frontend components using React</w:t>
            </w:r>
          </w:p>
        </w:tc>
        <w:tc>
          <w:tcPr>
            <w:tcW w:type="dxa" w:w="1440"/>
          </w:tcPr>
          <w:p>
            <w:r>
              <w:t>Project requirements and initial planning</w:t>
            </w:r>
          </w:p>
        </w:tc>
        <w:tc>
          <w:tcPr>
            <w:tcW w:type="dxa" w:w="1440"/>
          </w:tcPr>
          <w:p>
            <w:r>
              <w:t>[List any tasks that are no longer viable or necessary]</w:t>
            </w:r>
          </w:p>
        </w:tc>
      </w:tr>
      <w:tr>
        <w:tc>
          <w:tcPr>
            <w:tcW w:type="dxa" w:w="1440"/>
          </w:tcPr>
          <w:p>
            <w:r>
              <w:t>Design database schema for Customer, Account, and Transaction models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